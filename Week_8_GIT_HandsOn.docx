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4A5AC" w14:textId="77777777" w:rsidR="00C448E7" w:rsidRDefault="00000000">
      <w:pPr>
        <w:pStyle w:val="Title"/>
      </w:pPr>
      <w:r>
        <w:t>Git Hands-On Lab Answers</w:t>
      </w:r>
    </w:p>
    <w:p w14:paraId="0F849D02" w14:textId="77777777" w:rsidR="00C448E7" w:rsidRDefault="00000000">
      <w:pPr>
        <w:pStyle w:val="Heading1"/>
      </w:pPr>
      <w:r>
        <w:t>Step 1: Set Git global config</w:t>
      </w:r>
    </w:p>
    <w:p w14:paraId="6D87FEA3" w14:textId="77777777" w:rsidR="00C448E7" w:rsidRDefault="00000000">
      <w:r>
        <w:br/>
        <w:t>git config --global user.name "Aswak007"</w:t>
      </w:r>
      <w:r>
        <w:br/>
        <w:t>git config --global user.email "aswakpushparaj@gmail.com"</w:t>
      </w:r>
      <w:r>
        <w:br/>
        <w:t>git config --global --list</w:t>
      </w:r>
      <w:r>
        <w:br/>
      </w:r>
    </w:p>
    <w:p w14:paraId="154093CD" w14:textId="77777777" w:rsidR="00C448E7" w:rsidRDefault="00000000">
      <w:pPr>
        <w:pStyle w:val="Heading1"/>
      </w:pPr>
      <w:r>
        <w:t>Step 2: Optional editor setup</w:t>
      </w:r>
    </w:p>
    <w:p w14:paraId="6972D831" w14:textId="77777777" w:rsidR="00C448E7" w:rsidRDefault="00000000">
      <w:r>
        <w:br/>
        <w:t># Example for Notepad++ (Windows)</w:t>
      </w:r>
      <w:r>
        <w:br/>
        <w:t>git config --global core.editor ""C:/Program Files/Notepad++/notepad++.exe" -multiInst -nosession -noPlugin"</w:t>
      </w:r>
      <w:r>
        <w:br/>
        <w:t>git config --global --get core.editor</w:t>
      </w:r>
      <w:r>
        <w:br/>
      </w:r>
    </w:p>
    <w:p w14:paraId="75DCBCE5" w14:textId="77777777" w:rsidR="00C448E7" w:rsidRDefault="00000000">
      <w:pPr>
        <w:pStyle w:val="Heading1"/>
      </w:pPr>
      <w:r>
        <w:t>Step 3: Clone or initialize repository</w:t>
      </w:r>
    </w:p>
    <w:p w14:paraId="30478904" w14:textId="77777777" w:rsidR="00C448E7" w:rsidRDefault="00000000">
      <w:r>
        <w:br/>
        <w:t># If repo not cloned</w:t>
      </w:r>
      <w:r>
        <w:br/>
        <w:t>git clone https://github.com/Aswak007/GitDemo.git</w:t>
      </w:r>
      <w:r>
        <w:br/>
        <w:t>cd GitDemo</w:t>
      </w:r>
      <w:r>
        <w:br/>
      </w:r>
      <w:r>
        <w:br/>
        <w:t># If already created locally</w:t>
      </w:r>
      <w:r>
        <w:br/>
        <w:t>git init</w:t>
      </w:r>
      <w:r>
        <w:br/>
        <w:t>git remote add origin https://github.com/Aswak007/GitDemo.git</w:t>
      </w:r>
      <w:r>
        <w:br/>
      </w:r>
    </w:p>
    <w:p w14:paraId="4360209D" w14:textId="77777777" w:rsidR="00C448E7" w:rsidRDefault="00000000">
      <w:pPr>
        <w:pStyle w:val="Heading1"/>
      </w:pPr>
      <w:r>
        <w:t>Step 4: Add welcome.txt</w:t>
      </w:r>
    </w:p>
    <w:p w14:paraId="28067EAA" w14:textId="77777777" w:rsidR="007D17C2" w:rsidRDefault="00000000">
      <w:r>
        <w:br/>
        <w:t>echo "Welcome to GitDemo — created by Aswak007" &gt; welcome.txt</w:t>
      </w:r>
      <w:r>
        <w:br/>
        <w:t>git add welcome.txt</w:t>
      </w:r>
      <w:r>
        <w:br/>
        <w:t>git commit -m "Add welcome.txt"</w:t>
      </w:r>
      <w:r>
        <w:br/>
        <w:t>git push origin main</w:t>
      </w:r>
    </w:p>
    <w:p w14:paraId="5EB53FF7" w14:textId="77777777" w:rsidR="007D17C2" w:rsidRDefault="007D17C2"/>
    <w:p w14:paraId="59D00FC9" w14:textId="4039A6AD" w:rsidR="00C448E7" w:rsidRDefault="007D17C2">
      <w:r>
        <w:rPr>
          <w:noProof/>
        </w:rPr>
        <w:lastRenderedPageBreak/>
        <w:drawing>
          <wp:inline distT="0" distB="0" distL="0" distR="0" wp14:anchorId="18FF23FC" wp14:editId="2A84B5A8">
            <wp:extent cx="5478780" cy="3246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</w:r>
    </w:p>
    <w:p w14:paraId="1DFA6950" w14:textId="77777777" w:rsidR="00C448E7" w:rsidRDefault="00000000">
      <w:pPr>
        <w:pStyle w:val="Heading1"/>
      </w:pPr>
      <w:r>
        <w:t>Step 5: Add .gitignore</w:t>
      </w:r>
    </w:p>
    <w:p w14:paraId="2AA6ECFE" w14:textId="77777777" w:rsidR="00C448E7" w:rsidRDefault="00000000">
      <w:r>
        <w:br/>
        <w:t>echo "*.log" &gt;&gt; .gitignore</w:t>
      </w:r>
      <w:r>
        <w:br/>
        <w:t>echo "log/" &gt;&gt; .gitignore</w:t>
      </w:r>
      <w:r>
        <w:br/>
        <w:t>git add .gitignore</w:t>
      </w:r>
      <w:r>
        <w:br/>
        <w:t>git commit -m "Add .gitignore (ignore *.log and log/)"</w:t>
      </w:r>
      <w:r>
        <w:br/>
      </w:r>
    </w:p>
    <w:p w14:paraId="60DE9853" w14:textId="77777777" w:rsidR="00C448E7" w:rsidRDefault="00000000">
      <w:pPr>
        <w:pStyle w:val="Heading1"/>
      </w:pPr>
      <w:r>
        <w:t>Step 6: Branching and merging</w:t>
      </w:r>
    </w:p>
    <w:p w14:paraId="1249E067" w14:textId="77777777" w:rsidR="007D17C2" w:rsidRDefault="00000000">
      <w:r>
        <w:br/>
        <w:t>git checkout -b GitNewBranch</w:t>
      </w:r>
      <w:r>
        <w:br/>
        <w:t>echo "This is a file in GitNewBranch" &gt; branch-file.txt</w:t>
      </w:r>
      <w:r>
        <w:br/>
        <w:t>git add branch-file.txt</w:t>
      </w:r>
      <w:r>
        <w:br/>
        <w:t>git commit -m "Add branch-file.txt on GitNewBranch"</w:t>
      </w:r>
      <w:r>
        <w:br/>
        <w:t>git checkout main</w:t>
      </w:r>
      <w:r>
        <w:br/>
        <w:t>git merge GitNewBranch</w:t>
      </w:r>
      <w:r>
        <w:br/>
        <w:t xml:space="preserve">git branch -d </w:t>
      </w:r>
      <w:proofErr w:type="spellStart"/>
      <w:r>
        <w:t>GitNewBranch</w:t>
      </w:r>
      <w:proofErr w:type="spellEnd"/>
    </w:p>
    <w:p w14:paraId="29FC4409" w14:textId="77777777" w:rsidR="007D17C2" w:rsidRDefault="007D17C2"/>
    <w:p w14:paraId="56869000" w14:textId="445AE713" w:rsidR="00C448E7" w:rsidRDefault="007D17C2">
      <w:r>
        <w:rPr>
          <w:noProof/>
        </w:rPr>
        <w:lastRenderedPageBreak/>
        <w:drawing>
          <wp:inline distT="0" distB="0" distL="0" distR="0" wp14:anchorId="66A7DE22" wp14:editId="0B54840F">
            <wp:extent cx="5478780" cy="1165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</w:r>
    </w:p>
    <w:p w14:paraId="034F46C4" w14:textId="77777777" w:rsidR="00C448E7" w:rsidRDefault="00000000">
      <w:pPr>
        <w:pStyle w:val="Heading1"/>
      </w:pPr>
      <w:r>
        <w:t>Step 7: Merge conflict creation and resolution</w:t>
      </w:r>
    </w:p>
    <w:p w14:paraId="135A7CDC" w14:textId="77777777" w:rsidR="00C448E7" w:rsidRDefault="00000000">
      <w:r>
        <w:br/>
        <w:t>git checkout -b GitWork</w:t>
      </w:r>
      <w:r>
        <w:br/>
        <w:t>echo "&lt;hello&gt;from branch&lt;/hello&gt;" &gt; hello.xml</w:t>
      </w:r>
      <w:r>
        <w:br/>
        <w:t>git add hello.xml</w:t>
      </w:r>
      <w:r>
        <w:br/>
        <w:t>git commit -m "Add hello.xml in GitWork branch"</w:t>
      </w:r>
      <w:r>
        <w:br/>
        <w:t>git checkout main</w:t>
      </w:r>
      <w:r>
        <w:br/>
        <w:t>echo "&lt;hello&gt;from main&lt;/hello&gt;" &gt; hello.xml</w:t>
      </w:r>
      <w:r>
        <w:br/>
        <w:t>git add hello.xml</w:t>
      </w:r>
      <w:r>
        <w:br/>
        <w:t>git commit -m "Add hello.xml in main branch"</w:t>
      </w:r>
      <w:r>
        <w:br/>
        <w:t>git merge GitWork</w:t>
      </w:r>
      <w:r>
        <w:br/>
        <w:t># Resolve conflict in hello.xml manually, then:</w:t>
      </w:r>
      <w:r>
        <w:br/>
        <w:t>git add hello.xml</w:t>
      </w:r>
      <w:r>
        <w:br/>
        <w:t>git commit -m "Resolve merge conflict between main and GitWork"</w:t>
      </w:r>
      <w:r>
        <w:br/>
      </w:r>
    </w:p>
    <w:p w14:paraId="1174CB7C" w14:textId="77777777" w:rsidR="00C448E7" w:rsidRDefault="00000000">
      <w:pPr>
        <w:pStyle w:val="Heading1"/>
      </w:pPr>
      <w:r>
        <w:t>Step 8: Cleanup and push</w:t>
      </w:r>
    </w:p>
    <w:p w14:paraId="48AF0A12" w14:textId="77777777" w:rsidR="00C448E7" w:rsidRDefault="00000000">
      <w:r>
        <w:br/>
        <w:t>git status</w:t>
      </w:r>
      <w:r>
        <w:br/>
        <w:t>git branch -a</w:t>
      </w:r>
      <w:r>
        <w:br/>
        <w:t>git branch -d GitWork</w:t>
      </w:r>
      <w:r>
        <w:br/>
        <w:t>git pull origin main</w:t>
      </w:r>
      <w:r>
        <w:br/>
        <w:t>git push origin main</w:t>
      </w:r>
      <w:r>
        <w:br/>
      </w:r>
    </w:p>
    <w:p w14:paraId="67C9E5D9" w14:textId="77777777" w:rsidR="007D17C2" w:rsidRDefault="007D17C2"/>
    <w:p w14:paraId="1DFA81D9" w14:textId="39B085D0" w:rsidR="007D17C2" w:rsidRDefault="007D17C2">
      <w:r>
        <w:rPr>
          <w:noProof/>
        </w:rPr>
        <w:lastRenderedPageBreak/>
        <w:drawing>
          <wp:inline distT="0" distB="0" distL="0" distR="0" wp14:anchorId="5E9CBB08" wp14:editId="0064E4F7">
            <wp:extent cx="5478780" cy="2788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40BF" w14:textId="77777777" w:rsidR="007D17C2" w:rsidRPr="007D17C2" w:rsidRDefault="007D17C2" w:rsidP="007D17C2"/>
    <w:p w14:paraId="74B07B23" w14:textId="5458A2A2" w:rsidR="007D17C2" w:rsidRDefault="007D17C2" w:rsidP="007D17C2">
      <w:pPr>
        <w:pStyle w:val="Heading1"/>
      </w:pPr>
      <w:r>
        <w:t xml:space="preserve">File in GitHub </w:t>
      </w:r>
    </w:p>
    <w:p w14:paraId="5762974E" w14:textId="28CBE69F" w:rsidR="007D17C2" w:rsidRPr="007D17C2" w:rsidRDefault="007D17C2" w:rsidP="007D17C2">
      <w:r>
        <w:rPr>
          <w:noProof/>
        </w:rPr>
        <w:drawing>
          <wp:inline distT="0" distB="0" distL="0" distR="0" wp14:anchorId="0BA7C391" wp14:editId="394BB783">
            <wp:extent cx="547116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2C26" w14:textId="77777777" w:rsidR="007D17C2" w:rsidRPr="007D17C2" w:rsidRDefault="007D17C2" w:rsidP="007D17C2"/>
    <w:sectPr w:rsidR="007D17C2" w:rsidRPr="007D17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7051100">
    <w:abstractNumId w:val="8"/>
  </w:num>
  <w:num w:numId="2" w16cid:durableId="1506170394">
    <w:abstractNumId w:val="6"/>
  </w:num>
  <w:num w:numId="3" w16cid:durableId="634717733">
    <w:abstractNumId w:val="5"/>
  </w:num>
  <w:num w:numId="4" w16cid:durableId="1986619277">
    <w:abstractNumId w:val="4"/>
  </w:num>
  <w:num w:numId="5" w16cid:durableId="1385980886">
    <w:abstractNumId w:val="7"/>
  </w:num>
  <w:num w:numId="6" w16cid:durableId="1801146076">
    <w:abstractNumId w:val="3"/>
  </w:num>
  <w:num w:numId="7" w16cid:durableId="836923816">
    <w:abstractNumId w:val="2"/>
  </w:num>
  <w:num w:numId="8" w16cid:durableId="1048533676">
    <w:abstractNumId w:val="1"/>
  </w:num>
  <w:num w:numId="9" w16cid:durableId="105358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605B"/>
    <w:rsid w:val="007D17C2"/>
    <w:rsid w:val="00AA1D8D"/>
    <w:rsid w:val="00B47730"/>
    <w:rsid w:val="00C448E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DB82F"/>
  <w14:defaultImageDpi w14:val="300"/>
  <w15:docId w15:val="{E4259BC1-4534-46F2-868C-C1A1CE8E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aswak pushparaj</cp:lastModifiedBy>
  <cp:revision>2</cp:revision>
  <dcterms:created xsi:type="dcterms:W3CDTF">2013-12-23T23:15:00Z</dcterms:created>
  <dcterms:modified xsi:type="dcterms:W3CDTF">2025-08-10T17:32:00Z</dcterms:modified>
  <cp:category/>
</cp:coreProperties>
</file>