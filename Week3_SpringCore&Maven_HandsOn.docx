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D078" w14:textId="77777777" w:rsidR="001075F6" w:rsidRDefault="00000000">
      <w:pPr>
        <w:pStyle w:val="Heading2"/>
      </w:pPr>
      <w:r>
        <w:t>Spring Core - Exercise 1: Basic Spring Configuration</w:t>
      </w:r>
    </w:p>
    <w:p w14:paraId="07F75BEC" w14:textId="77777777" w:rsidR="001075F6" w:rsidRDefault="00000000">
      <w:r>
        <w:br/>
      </w:r>
      <w:r w:rsidRPr="00FC3735">
        <w:rPr>
          <w:u w:val="single"/>
        </w:rPr>
        <w:t>pom.xml dependency:</w:t>
      </w:r>
      <w:r>
        <w:br/>
        <w:t>&lt;dependency&gt;</w:t>
      </w:r>
      <w:r>
        <w:br/>
        <w:t xml:space="preserve">    &lt;groupId&gt;org.springframework&lt;/groupId&gt;</w:t>
      </w:r>
      <w:r>
        <w:br/>
        <w:t xml:space="preserve">    &lt;artifactId&gt;spring-context&lt;/artifactId&gt;</w:t>
      </w:r>
      <w:r>
        <w:br/>
        <w:t xml:space="preserve">    &lt;version&gt;5.3.30&lt;/version&gt;</w:t>
      </w:r>
      <w:r>
        <w:br/>
        <w:t>&lt;/dependency&gt;</w:t>
      </w:r>
      <w:r>
        <w:br/>
      </w:r>
      <w:r>
        <w:br/>
      </w:r>
      <w:r w:rsidRPr="00FC3735">
        <w:rPr>
          <w:u w:val="single"/>
        </w:rPr>
        <w:t>Bean class</w:t>
      </w:r>
      <w:r>
        <w:t xml:space="preserve"> - HelloService.java:</w:t>
      </w:r>
      <w:r>
        <w:br/>
        <w:t>public class HelloService {</w:t>
      </w:r>
      <w:r>
        <w:br/>
        <w:t xml:space="preserve">    public void sayHello() {</w:t>
      </w:r>
      <w:r>
        <w:br/>
        <w:t xml:space="preserve">        System.out.println("Hello from Spring!");</w:t>
      </w:r>
      <w:r>
        <w:br/>
        <w:t xml:space="preserve">    }</w:t>
      </w:r>
      <w:r>
        <w:br/>
        <w:t>}</w:t>
      </w:r>
      <w:r>
        <w:br/>
      </w:r>
      <w:r>
        <w:br/>
      </w:r>
      <w:r w:rsidRPr="00FC3735">
        <w:rPr>
          <w:u w:val="single"/>
        </w:rPr>
        <w:t>applicationContext.xml: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</w:t>
      </w:r>
      <w:r>
        <w:br/>
        <w:t xml:space="preserve">       http://www.springframework.org/schema/beans/spring-beans.xsd"&gt;</w:t>
      </w:r>
      <w:r>
        <w:br/>
      </w:r>
      <w:r>
        <w:br/>
        <w:t xml:space="preserve">    &lt;bean id="helloService" class="com.example.HelloService" /&gt;</w:t>
      </w:r>
      <w:r>
        <w:br/>
        <w:t>&lt;/beans&gt;</w:t>
      </w:r>
      <w:r>
        <w:br/>
      </w:r>
      <w:r>
        <w:br/>
      </w:r>
      <w:r w:rsidRPr="00FC3735">
        <w:rPr>
          <w:u w:val="single"/>
        </w:rPr>
        <w:t>MainApp.java: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MainApp {</w:t>
      </w:r>
      <w:r>
        <w:br/>
        <w:t xml:space="preserve">    public static void main(String[] args) {</w:t>
      </w:r>
      <w:r>
        <w:br/>
        <w:t xml:space="preserve">        ApplicationContext context = new ClassPathXmlApplicationContext("applicationContext.xml");</w:t>
      </w:r>
      <w:r>
        <w:br/>
        <w:t xml:space="preserve">        HelloService service = (HelloService) context.getBean("helloService");</w:t>
      </w:r>
      <w:r>
        <w:br/>
        <w:t xml:space="preserve">        service.sayHello();</w:t>
      </w:r>
      <w:r>
        <w:br/>
        <w:t xml:space="preserve">    }</w:t>
      </w:r>
      <w:r>
        <w:br/>
        <w:t>}</w:t>
      </w:r>
      <w:r>
        <w:br/>
      </w:r>
    </w:p>
    <w:p w14:paraId="378E156C" w14:textId="77777777" w:rsidR="001075F6" w:rsidRDefault="00000000">
      <w:pPr>
        <w:pStyle w:val="Heading2"/>
      </w:pPr>
      <w:r>
        <w:t>Spring Core - Exercise 2: Dependency Injection</w:t>
      </w:r>
    </w:p>
    <w:p w14:paraId="60D89BE9" w14:textId="77777777" w:rsidR="001075F6" w:rsidRDefault="00000000">
      <w:r>
        <w:br/>
      </w:r>
      <w:r w:rsidRPr="00FC3735">
        <w:rPr>
          <w:u w:val="single"/>
        </w:rPr>
        <w:t>Service class</w:t>
      </w:r>
      <w:r>
        <w:t xml:space="preserve"> - GreetingService.java:</w:t>
      </w:r>
      <w:r>
        <w:br/>
        <w:t>public class GreetingService {</w:t>
      </w:r>
      <w:r>
        <w:br/>
      </w:r>
      <w:r>
        <w:lastRenderedPageBreak/>
        <w:t xml:space="preserve">    public void greet(String name) {</w:t>
      </w:r>
      <w:r>
        <w:br/>
        <w:t xml:space="preserve">        System.out.println("Hello, " + name);</w:t>
      </w:r>
      <w:r>
        <w:br/>
        <w:t xml:space="preserve">    }</w:t>
      </w:r>
      <w:r>
        <w:br/>
        <w:t>}</w:t>
      </w:r>
      <w:r>
        <w:br/>
      </w:r>
      <w:r>
        <w:br/>
      </w:r>
      <w:r w:rsidRPr="00FC3735">
        <w:rPr>
          <w:u w:val="single"/>
        </w:rPr>
        <w:t xml:space="preserve">Dependent class </w:t>
      </w:r>
      <w:r>
        <w:t>- Client.java:</w:t>
      </w:r>
      <w:r>
        <w:br/>
        <w:t>public class Client {</w:t>
      </w:r>
      <w:r>
        <w:br/>
        <w:t xml:space="preserve">    private GreetingService greetingService;</w:t>
      </w:r>
      <w:r>
        <w:br/>
      </w:r>
      <w:r>
        <w:br/>
        <w:t xml:space="preserve">    public void setGreetingService(GreetingService greetingService) {</w:t>
      </w:r>
      <w:r>
        <w:br/>
        <w:t xml:space="preserve">        this.greetingService = greetingService;</w:t>
      </w:r>
      <w:r>
        <w:br/>
        <w:t xml:space="preserve">    }</w:t>
      </w:r>
      <w:r>
        <w:br/>
      </w:r>
      <w:r>
        <w:br/>
        <w:t xml:space="preserve">    public void sendGreeting(String name) {</w:t>
      </w:r>
      <w:r>
        <w:br/>
        <w:t xml:space="preserve">        greetingService.greet(name);</w:t>
      </w:r>
      <w:r>
        <w:br/>
        <w:t xml:space="preserve">    }</w:t>
      </w:r>
      <w:r>
        <w:br/>
        <w:t>}</w:t>
      </w:r>
      <w:r>
        <w:br/>
      </w:r>
      <w:r>
        <w:br/>
      </w:r>
      <w:r w:rsidRPr="00FC3735">
        <w:rPr>
          <w:u w:val="single"/>
        </w:rPr>
        <w:t>applicationContext.xml:</w:t>
      </w:r>
      <w:r>
        <w:br/>
        <w:t>&lt;bean id="greetingService" class="com.example.GreetingService" /&gt;</w:t>
      </w:r>
      <w:r>
        <w:br/>
        <w:t>&lt;bean id="client" class="com.example.Client"&gt;</w:t>
      </w:r>
      <w:r>
        <w:br/>
        <w:t xml:space="preserve">    &lt;property name="greetingService" ref="greetingService" /&gt;</w:t>
      </w:r>
      <w:r>
        <w:br/>
        <w:t>&lt;/bean&gt;</w:t>
      </w:r>
      <w:r>
        <w:br/>
      </w:r>
      <w:r>
        <w:br/>
      </w:r>
      <w:r w:rsidRPr="00FC3735">
        <w:rPr>
          <w:u w:val="single"/>
        </w:rPr>
        <w:t>MainApp.java:</w:t>
      </w:r>
      <w:r>
        <w:br/>
        <w:t>ApplicationContext context = new ClassPathXmlApplicationContext("applicationContext.xml");</w:t>
      </w:r>
      <w:r>
        <w:br/>
        <w:t>Client client = (Client) context.getBean("client");</w:t>
      </w:r>
      <w:r>
        <w:br/>
        <w:t>client.sendGreeting("World");</w:t>
      </w:r>
      <w:r>
        <w:br/>
      </w:r>
    </w:p>
    <w:p w14:paraId="70E22504" w14:textId="77777777" w:rsidR="001075F6" w:rsidRDefault="00000000">
      <w:pPr>
        <w:pStyle w:val="Heading2"/>
      </w:pPr>
      <w:r>
        <w:t>Spring Core - Exercise 4: Maven Project Structure</w:t>
      </w:r>
    </w:p>
    <w:p w14:paraId="29E68D62" w14:textId="77777777" w:rsidR="006E7F1A" w:rsidRDefault="00000000">
      <w:r>
        <w:br/>
      </w:r>
      <w:r w:rsidRPr="00FC3735">
        <w:rPr>
          <w:u w:val="single"/>
        </w:rPr>
        <w:t>Typical Maven Directory Structure:</w:t>
      </w:r>
      <w:r>
        <w:br/>
        <w:t>my-spring-project/</w:t>
      </w:r>
      <w:r>
        <w:br/>
        <w:t>├── pom.xml</w:t>
      </w:r>
      <w:r>
        <w:br/>
        <w:t>└── src/</w:t>
      </w:r>
      <w:r>
        <w:br/>
        <w:t xml:space="preserve">    ├── main/</w:t>
      </w:r>
      <w:r>
        <w:br/>
        <w:t xml:space="preserve">    │   ├── java/</w:t>
      </w:r>
      <w:r>
        <w:br/>
        <w:t xml:space="preserve">    │   │   └── com/example/</w:t>
      </w:r>
      <w:r>
        <w:br/>
        <w:t xml:space="preserve">    │   │       ├── HelloService.java</w:t>
      </w:r>
      <w:r>
        <w:br/>
        <w:t xml:space="preserve">    │   │       ├── GreetingService.java</w:t>
      </w:r>
      <w:r>
        <w:br/>
        <w:t xml:space="preserve">    │   │       ├── Client.java</w:t>
      </w:r>
      <w:r>
        <w:br/>
      </w:r>
      <w:r>
        <w:lastRenderedPageBreak/>
        <w:t xml:space="preserve">    │   │       └── MainApp.java</w:t>
      </w:r>
      <w:r>
        <w:br/>
        <w:t xml:space="preserve">    │   └── resources/</w:t>
      </w:r>
      <w:r>
        <w:br/>
        <w:t xml:space="preserve">    │       └── applicationContext.xml</w:t>
      </w:r>
      <w:r>
        <w:br/>
        <w:t xml:space="preserve">    └── test/</w:t>
      </w:r>
      <w:r>
        <w:br/>
        <w:t xml:space="preserve">        └── java/</w:t>
      </w:r>
    </w:p>
    <w:p w14:paraId="57535496" w14:textId="77777777" w:rsidR="006E7F1A" w:rsidRDefault="006E7F1A"/>
    <w:p w14:paraId="32E0EA77" w14:textId="77777777" w:rsidR="006E7F1A" w:rsidRDefault="006E7F1A" w:rsidP="006E7F1A">
      <w:r w:rsidRPr="00FC3735">
        <w:rPr>
          <w:u w:val="single"/>
        </w:rPr>
        <w:t>HelloService.java:</w:t>
      </w:r>
      <w:r>
        <w:br/>
        <w:t xml:space="preserve">package </w:t>
      </w:r>
      <w:proofErr w:type="spellStart"/>
      <w:r>
        <w:t>com.example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HelloService</w:t>
      </w:r>
      <w:proofErr w:type="spellEnd"/>
      <w:r>
        <w:t xml:space="preserve"> {</w:t>
      </w:r>
      <w:r>
        <w:br/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  <w:r>
        <w:br/>
        <w:t xml:space="preserve">        </w:t>
      </w:r>
      <w:proofErr w:type="spellStart"/>
      <w:r>
        <w:t>System.out.println</w:t>
      </w:r>
      <w:proofErr w:type="spellEnd"/>
      <w:r>
        <w:t>("Hello from Spring Core + Maven!");</w:t>
      </w:r>
      <w:r>
        <w:br/>
        <w:t xml:space="preserve">    }</w:t>
      </w:r>
      <w:r>
        <w:br/>
        <w:t>}</w:t>
      </w:r>
      <w:r>
        <w:br/>
      </w:r>
    </w:p>
    <w:p w14:paraId="798FA740" w14:textId="77777777" w:rsidR="006E7F1A" w:rsidRDefault="006E7F1A" w:rsidP="006E7F1A">
      <w:r>
        <w:br/>
      </w:r>
      <w:r w:rsidRPr="00FC3735">
        <w:rPr>
          <w:u w:val="single"/>
        </w:rPr>
        <w:t>applicationContext.xml:</w:t>
      </w:r>
      <w:r>
        <w:br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  <w:r>
        <w:br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  <w:r>
        <w:br/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  <w:r>
        <w:br/>
        <w:t xml:space="preserve">       http://www.springframework.org/schema/beans/spring-beans.xsd"&gt;</w:t>
      </w:r>
      <w:r>
        <w:br/>
      </w:r>
      <w:r>
        <w:br/>
        <w:t xml:space="preserve">    &lt;bean id="</w:t>
      </w:r>
      <w:proofErr w:type="spellStart"/>
      <w:r>
        <w:t>helloService</w:t>
      </w:r>
      <w:proofErr w:type="spellEnd"/>
      <w:r>
        <w:t>" class="</w:t>
      </w:r>
      <w:proofErr w:type="spellStart"/>
      <w:r>
        <w:t>com.example.HelloService</w:t>
      </w:r>
      <w:proofErr w:type="spellEnd"/>
      <w:r>
        <w:t>" /&gt;</w:t>
      </w:r>
      <w:r>
        <w:br/>
        <w:t>&lt;/beans&gt;</w:t>
      </w:r>
      <w:r>
        <w:br/>
      </w:r>
    </w:p>
    <w:p w14:paraId="17104228" w14:textId="77777777" w:rsidR="006E7F1A" w:rsidRDefault="006E7F1A" w:rsidP="006E7F1A">
      <w:r>
        <w:br/>
      </w:r>
      <w:r w:rsidRPr="00FC3735">
        <w:rPr>
          <w:u w:val="single"/>
        </w:rPr>
        <w:t>MainApp.java:</w:t>
      </w:r>
      <w:r>
        <w:br/>
        <w:t xml:space="preserve">package </w:t>
      </w:r>
      <w:proofErr w:type="spellStart"/>
      <w:r>
        <w:t>com.example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  <w:r>
        <w:br/>
        <w:t>import org.springframework.context.support.ClassPathXmlApplicationContext;</w:t>
      </w:r>
      <w:r>
        <w:br/>
      </w:r>
      <w:r>
        <w:br/>
        <w:t xml:space="preserve">public class </w:t>
      </w:r>
      <w:proofErr w:type="spellStart"/>
      <w:r>
        <w:t>MainApp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  <w:r>
        <w:br/>
        <w:t xml:space="preserve">        </w:t>
      </w:r>
      <w:proofErr w:type="spellStart"/>
      <w:r>
        <w:t>HelloService</w:t>
      </w:r>
      <w:proofErr w:type="spellEnd"/>
      <w:r>
        <w:t xml:space="preserve"> service = (</w:t>
      </w:r>
      <w:proofErr w:type="spellStart"/>
      <w:r>
        <w:t>HelloService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helloService</w:t>
      </w:r>
      <w:proofErr w:type="spellEnd"/>
      <w:r>
        <w:t>");</w:t>
      </w:r>
      <w:r>
        <w:br/>
        <w:t xml:space="preserve">        </w:t>
      </w:r>
      <w:proofErr w:type="spellStart"/>
      <w:r>
        <w:t>service.sayHello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EB2EF75" w14:textId="121D9643" w:rsidR="001075F6" w:rsidRDefault="006E7F1A">
      <w:r>
        <w:rPr>
          <w:noProof/>
        </w:rPr>
        <w:lastRenderedPageBreak/>
        <w:drawing>
          <wp:inline distT="0" distB="0" distL="0" distR="0" wp14:anchorId="141A50F3" wp14:editId="5F9D7962">
            <wp:extent cx="5486400" cy="2932430"/>
            <wp:effectExtent l="0" t="0" r="0" b="1270"/>
            <wp:docPr id="1" name="Picture 1" descr="JUnitDemo – MainApp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nitDemo – MainApp.jav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4D20EC83" w14:textId="10ECB72A" w:rsidR="001075F6" w:rsidRDefault="001075F6"/>
    <w:sectPr w:rsidR="00107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833178">
    <w:abstractNumId w:val="8"/>
  </w:num>
  <w:num w:numId="2" w16cid:durableId="1625385822">
    <w:abstractNumId w:val="6"/>
  </w:num>
  <w:num w:numId="3" w16cid:durableId="1808283053">
    <w:abstractNumId w:val="5"/>
  </w:num>
  <w:num w:numId="4" w16cid:durableId="1976719453">
    <w:abstractNumId w:val="4"/>
  </w:num>
  <w:num w:numId="5" w16cid:durableId="100346636">
    <w:abstractNumId w:val="7"/>
  </w:num>
  <w:num w:numId="6" w16cid:durableId="1010184452">
    <w:abstractNumId w:val="3"/>
  </w:num>
  <w:num w:numId="7" w16cid:durableId="75247744">
    <w:abstractNumId w:val="2"/>
  </w:num>
  <w:num w:numId="8" w16cid:durableId="2053072946">
    <w:abstractNumId w:val="1"/>
  </w:num>
  <w:num w:numId="9" w16cid:durableId="12816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5F6"/>
    <w:rsid w:val="0015074B"/>
    <w:rsid w:val="0029639D"/>
    <w:rsid w:val="00326F90"/>
    <w:rsid w:val="0041009D"/>
    <w:rsid w:val="006E7F1A"/>
    <w:rsid w:val="00793AD5"/>
    <w:rsid w:val="00AA1D8D"/>
    <w:rsid w:val="00B47730"/>
    <w:rsid w:val="00CB0664"/>
    <w:rsid w:val="00FC3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8CCD8"/>
  <w14:defaultImageDpi w14:val="300"/>
  <w15:docId w15:val="{3963F9B9-5CB2-4F76-A361-7F3C7FB0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aswak pushparaj</cp:lastModifiedBy>
  <cp:revision>2</cp:revision>
  <dcterms:created xsi:type="dcterms:W3CDTF">2025-07-05T04:49:00Z</dcterms:created>
  <dcterms:modified xsi:type="dcterms:W3CDTF">2025-07-05T04:49:00Z</dcterms:modified>
  <cp:category/>
</cp:coreProperties>
</file>