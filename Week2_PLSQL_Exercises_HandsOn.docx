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7F05" w14:textId="77777777" w:rsidR="0004703A" w:rsidRDefault="00E82564">
      <w:pPr>
        <w:pStyle w:val="Title"/>
      </w:pPr>
      <w:r>
        <w:t>PL/SQL Exercises - Complete Solutions</w:t>
      </w:r>
    </w:p>
    <w:p w14:paraId="140695FF" w14:textId="77777777" w:rsidR="0004703A" w:rsidRDefault="00E82564">
      <w:pPr>
        <w:pStyle w:val="Heading1"/>
      </w:pPr>
      <w:r>
        <w:t>Exercise 1: Control Structures</w:t>
      </w:r>
    </w:p>
    <w:p w14:paraId="5BB50D6F" w14:textId="77777777" w:rsidR="0004703A" w:rsidRDefault="00E82564">
      <w:pPr>
        <w:pStyle w:val="Heading2"/>
      </w:pPr>
      <w:r>
        <w:t>1.1 Apply Discount to Senior Customers</w:t>
      </w:r>
    </w:p>
    <w:p w14:paraId="4BD14533" w14:textId="77777777" w:rsidR="0004703A" w:rsidRDefault="00E82564">
      <w:r>
        <w:t>BEGIN</w:t>
      </w:r>
      <w:r>
        <w:br/>
      </w:r>
      <w:r>
        <w:t xml:space="preserve">  FOR c IN (SELECT CustomerID FROM Customers WHERE MONTHS_BETWEEN(SYSDATE, DOB)/12 &gt; 60) LOOP</w:t>
      </w:r>
      <w:r>
        <w:br/>
        <w:t xml:space="preserve">    UPDATE Loans</w:t>
      </w:r>
      <w:r>
        <w:br/>
        <w:t xml:space="preserve">    SET InterestRate = InterestRate - 1</w:t>
      </w:r>
      <w:r>
        <w:br/>
        <w:t xml:space="preserve">    WHERE CustomerID = c.CustomerID;</w:t>
      </w:r>
      <w:r>
        <w:br/>
        <w:t xml:space="preserve">  END LOOP;</w:t>
      </w:r>
      <w:r>
        <w:br/>
        <w:t>END;</w:t>
      </w:r>
    </w:p>
    <w:p w14:paraId="36588241" w14:textId="77777777" w:rsidR="0004703A" w:rsidRDefault="00E82564">
      <w:pPr>
        <w:pStyle w:val="Heading2"/>
      </w:pPr>
      <w:r>
        <w:t>1.2 Promote to VIP Status</w:t>
      </w:r>
    </w:p>
    <w:p w14:paraId="7C89D173" w14:textId="77777777" w:rsidR="0004703A" w:rsidRDefault="00E82564">
      <w:r>
        <w:t>BEGIN</w:t>
      </w:r>
      <w:r>
        <w:br/>
        <w:t xml:space="preserve">  FOR c IN (SELECT CustomerID FROM Customers WHERE Balance &gt; 10000) LOOP</w:t>
      </w:r>
      <w:r>
        <w:br/>
        <w:t xml:space="preserve">    UPDATE Customers</w:t>
      </w:r>
      <w:r>
        <w:br/>
        <w:t xml:space="preserve">    SET IsVIP = 'TRUE'</w:t>
      </w:r>
      <w:r>
        <w:br/>
        <w:t xml:space="preserve">    WHERE CustomerID = c.CustomerID;</w:t>
      </w:r>
      <w:r>
        <w:br/>
        <w:t xml:space="preserve">  END LOOP;</w:t>
      </w:r>
      <w:r>
        <w:br/>
        <w:t>END;</w:t>
      </w:r>
    </w:p>
    <w:p w14:paraId="4E3520D0" w14:textId="77777777" w:rsidR="0004703A" w:rsidRDefault="00E82564">
      <w:pPr>
        <w:pStyle w:val="Heading2"/>
      </w:pPr>
      <w:r>
        <w:t>1.3 Loan Due Reminder</w:t>
      </w:r>
    </w:p>
    <w:p w14:paraId="6738A51A" w14:textId="431E7AF3" w:rsidR="0004703A" w:rsidRDefault="00E82564">
      <w:r>
        <w:t>BEGIN</w:t>
      </w:r>
      <w:r>
        <w:br/>
        <w:t xml:space="preserve">  FOR l IN (</w:t>
      </w:r>
      <w:r>
        <w:br/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FROM Loans</w:t>
      </w:r>
      <w:r>
        <w:br/>
        <w:t xml:space="preserve">    WHERE </w:t>
      </w:r>
      <w:proofErr w:type="spellStart"/>
      <w:r>
        <w:t>EndDate</w:t>
      </w:r>
      <w:proofErr w:type="spellEnd"/>
      <w:r>
        <w:t xml:space="preserve"> &lt;= SYSDATE + 30</w:t>
      </w:r>
      <w:r>
        <w:br/>
        <w:t xml:space="preserve">  ) LOOP</w:t>
      </w:r>
      <w:r>
        <w:br/>
        <w:t xml:space="preserve">    DBMS_OUTPUT.PUT_</w:t>
      </w:r>
      <w:proofErr w:type="gramStart"/>
      <w:r>
        <w:t>LINE(</w:t>
      </w:r>
      <w:proofErr w:type="gramEnd"/>
      <w:r>
        <w:t xml:space="preserve">'Reminder: Customer ' || </w:t>
      </w:r>
      <w:proofErr w:type="spellStart"/>
      <w:r>
        <w:t>l.CustomerID</w:t>
      </w:r>
      <w:proofErr w:type="spellEnd"/>
      <w:r>
        <w:t xml:space="preserve"> || ' has loan due on ' || TO_CHAR(</w:t>
      </w:r>
      <w:proofErr w:type="spellStart"/>
      <w:r>
        <w:t>l.EndDate</w:t>
      </w:r>
      <w:proofErr w:type="spellEnd"/>
      <w:r>
        <w:t>));</w:t>
      </w:r>
      <w:r>
        <w:br/>
        <w:t xml:space="preserve">  END LOOP;</w:t>
      </w:r>
      <w:r>
        <w:br/>
        <w:t>END;</w:t>
      </w:r>
    </w:p>
    <w:p w14:paraId="7A734396" w14:textId="77777777" w:rsidR="00197AFF" w:rsidRDefault="00197AFF"/>
    <w:p w14:paraId="76457E2A" w14:textId="11C91B69" w:rsidR="00197AFF" w:rsidRDefault="00197AFF">
      <w:r>
        <w:rPr>
          <w:noProof/>
        </w:rPr>
        <w:drawing>
          <wp:inline distT="0" distB="0" distL="0" distR="0" wp14:anchorId="4F513375" wp14:editId="2E469FE9">
            <wp:extent cx="5471160" cy="2903220"/>
            <wp:effectExtent l="171450" t="171450" r="167640" b="2019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903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F77614B" w14:textId="77777777" w:rsidR="0004703A" w:rsidRDefault="00E82564">
      <w:pPr>
        <w:pStyle w:val="Heading1"/>
      </w:pPr>
      <w:r>
        <w:t>Exercise 3: Stored Procedures</w:t>
      </w:r>
    </w:p>
    <w:p w14:paraId="11DC4A59" w14:textId="77777777" w:rsidR="0004703A" w:rsidRDefault="00E82564">
      <w:pPr>
        <w:pStyle w:val="Heading2"/>
      </w:pPr>
      <w:r>
        <w:t>3</w:t>
      </w:r>
      <w:r>
        <w:t>.1 ProcessMonthlyInterest</w:t>
      </w:r>
    </w:p>
    <w:p w14:paraId="4B1CF27A" w14:textId="77777777" w:rsidR="0004703A" w:rsidRDefault="00E82564">
      <w:r>
        <w:t>CREATE OR REPLACE PROCEDURE ProcessMonthlyInterest IS</w:t>
      </w:r>
      <w:r>
        <w:br/>
        <w:t>BEGIN</w:t>
      </w:r>
      <w:r>
        <w:br/>
        <w:t xml:space="preserve">  UPDATE Accounts</w:t>
      </w:r>
      <w:r>
        <w:br/>
        <w:t xml:space="preserve">  SET Balance = Balance * 1.01</w:t>
      </w:r>
      <w:r>
        <w:br/>
      </w:r>
      <w:r>
        <w:lastRenderedPageBreak/>
        <w:t xml:space="preserve">  WHERE AccountType = 'Savings';</w:t>
      </w:r>
      <w:r>
        <w:br/>
        <w:t>END;</w:t>
      </w:r>
    </w:p>
    <w:p w14:paraId="308F0A5D" w14:textId="77777777" w:rsidR="0004703A" w:rsidRDefault="00E82564">
      <w:pPr>
        <w:pStyle w:val="Heading2"/>
      </w:pPr>
      <w:r>
        <w:t>3.2 UpdateEmployeeBonus</w:t>
      </w:r>
    </w:p>
    <w:p w14:paraId="7A8D55AB" w14:textId="77777777" w:rsidR="0004703A" w:rsidRDefault="00E82564">
      <w:r>
        <w:t>CREATE OR REPLACE PROCEDURE UpdateEmployeeBonus(p_dept VARCHAR2, p_bonus NUMBER) IS</w:t>
      </w:r>
      <w:r>
        <w:br/>
        <w:t>BEGIN</w:t>
      </w:r>
      <w:r>
        <w:br/>
        <w:t xml:space="preserve">  UPDATE Employees</w:t>
      </w:r>
      <w:r>
        <w:br/>
        <w:t xml:space="preserve">  SET Salary = Salary + (Salary * p_bonus / 100)</w:t>
      </w:r>
      <w:r>
        <w:br/>
        <w:t xml:space="preserve">  WHERE Department = p_dept;</w:t>
      </w:r>
      <w:r>
        <w:br/>
        <w:t>END;</w:t>
      </w:r>
    </w:p>
    <w:p w14:paraId="1B1C70B1" w14:textId="77777777" w:rsidR="0004703A" w:rsidRDefault="00E82564">
      <w:pPr>
        <w:pStyle w:val="Heading2"/>
      </w:pPr>
      <w:r>
        <w:t>3.3 TransferFunds</w:t>
      </w:r>
    </w:p>
    <w:p w14:paraId="1E42579D" w14:textId="667187B5" w:rsidR="0004703A" w:rsidRDefault="00E82564" w:rsidP="00197AFF">
      <w:r>
        <w:t xml:space="preserve">CREATE OR REPLACE PROCEDURE </w:t>
      </w:r>
      <w:proofErr w:type="spellStart"/>
      <w:r>
        <w:t>TransferFunds</w:t>
      </w:r>
      <w:proofErr w:type="spellEnd"/>
      <w:r>
        <w:t>(</w:t>
      </w:r>
      <w:proofErr w:type="spellStart"/>
      <w:r>
        <w:t>p_from</w:t>
      </w:r>
      <w:proofErr w:type="spellEnd"/>
      <w:r>
        <w:t xml:space="preserve"> NUMBER, </w:t>
      </w:r>
      <w:proofErr w:type="spellStart"/>
      <w:r>
        <w:t>p_to</w:t>
      </w:r>
      <w:proofErr w:type="spellEnd"/>
      <w:r>
        <w:t xml:space="preserve"> NUMBER, </w:t>
      </w:r>
      <w:proofErr w:type="spellStart"/>
      <w:r>
        <w:t>p_amt</w:t>
      </w:r>
      <w:proofErr w:type="spellEnd"/>
      <w:r>
        <w:t xml:space="preserve"> NUMBER) IS</w:t>
      </w:r>
      <w:r>
        <w:br/>
        <w:t xml:space="preserve">  </w:t>
      </w:r>
      <w:proofErr w:type="spellStart"/>
      <w:r>
        <w:t>v_balance</w:t>
      </w:r>
      <w:proofErr w:type="spellEnd"/>
      <w:r>
        <w:t xml:space="preserve"> NUMBER;</w:t>
      </w:r>
      <w:r>
        <w:br/>
        <w:t>BEGIN</w:t>
      </w:r>
      <w:r>
        <w:br/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</w:t>
      </w:r>
      <w:proofErr w:type="spellEnd"/>
      <w:r>
        <w:t>;</w:t>
      </w:r>
      <w:r>
        <w:br/>
      </w:r>
      <w:r>
        <w:br/>
        <w:t xml:space="preserve">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p_amt</w:t>
      </w:r>
      <w:proofErr w:type="spellEnd"/>
      <w:r>
        <w:t xml:space="preserve"> THEN</w:t>
      </w:r>
      <w:r>
        <w:br/>
        <w:t xml:space="preserve">    UPDATE Accounts SET Balance = Balance - </w:t>
      </w:r>
      <w:proofErr w:type="spellStart"/>
      <w:r>
        <w:t>p_amt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</w:t>
      </w:r>
      <w:proofErr w:type="spellEnd"/>
      <w:r>
        <w:t>;</w:t>
      </w:r>
      <w:r>
        <w:br/>
        <w:t xml:space="preserve">    UPDATE Accounts SET Balance = Balance + </w:t>
      </w:r>
      <w:proofErr w:type="spellStart"/>
      <w:r>
        <w:t>p_amt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</w:t>
      </w:r>
      <w:proofErr w:type="spellEnd"/>
      <w:r>
        <w:t>;</w:t>
      </w:r>
      <w:r>
        <w:br/>
        <w:t xml:space="preserve">  ELSE</w:t>
      </w:r>
      <w:r>
        <w:br/>
        <w:t xml:space="preserve">    DBMS_OUTPUT.PUT_LINE('Insufficient balance.');</w:t>
      </w:r>
      <w:r>
        <w:br/>
        <w:t xml:space="preserve">  END IF;</w:t>
      </w:r>
      <w:r>
        <w:br/>
        <w:t>END;</w:t>
      </w:r>
    </w:p>
    <w:p w14:paraId="6255B6E7" w14:textId="77777777" w:rsidR="00197AFF" w:rsidRDefault="00197AFF" w:rsidP="00197AFF"/>
    <w:p w14:paraId="51E9550A" w14:textId="2DA2A448" w:rsidR="00197AFF" w:rsidRDefault="00197AFF" w:rsidP="00197AFF">
      <w:r>
        <w:rPr>
          <w:noProof/>
        </w:rPr>
        <w:drawing>
          <wp:inline distT="0" distB="0" distL="0" distR="0" wp14:anchorId="12E681A7" wp14:editId="7EB0B0A4">
            <wp:extent cx="5469890" cy="2906395"/>
            <wp:effectExtent l="171450" t="171450" r="168910" b="1987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2906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197A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320925">
    <w:abstractNumId w:val="8"/>
  </w:num>
  <w:num w:numId="2" w16cid:durableId="2142653039">
    <w:abstractNumId w:val="6"/>
  </w:num>
  <w:num w:numId="3" w16cid:durableId="104933673">
    <w:abstractNumId w:val="5"/>
  </w:num>
  <w:num w:numId="4" w16cid:durableId="1237977494">
    <w:abstractNumId w:val="4"/>
  </w:num>
  <w:num w:numId="5" w16cid:durableId="1838880357">
    <w:abstractNumId w:val="7"/>
  </w:num>
  <w:num w:numId="6" w16cid:durableId="2038042653">
    <w:abstractNumId w:val="3"/>
  </w:num>
  <w:num w:numId="7" w16cid:durableId="1352535318">
    <w:abstractNumId w:val="2"/>
  </w:num>
  <w:num w:numId="8" w16cid:durableId="1074738485">
    <w:abstractNumId w:val="1"/>
  </w:num>
  <w:num w:numId="9" w16cid:durableId="39567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03A"/>
    <w:rsid w:val="0006063C"/>
    <w:rsid w:val="0015074B"/>
    <w:rsid w:val="00197AFF"/>
    <w:rsid w:val="0029639D"/>
    <w:rsid w:val="00326F90"/>
    <w:rsid w:val="00387373"/>
    <w:rsid w:val="006768D0"/>
    <w:rsid w:val="00AA1D8D"/>
    <w:rsid w:val="00B47730"/>
    <w:rsid w:val="00CB0664"/>
    <w:rsid w:val="00DA23F5"/>
    <w:rsid w:val="00E825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FDEEF"/>
  <w14:defaultImageDpi w14:val="300"/>
  <w15:docId w15:val="{1F67A7AA-4DAB-4FB0-B50F-50468289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aswak pushparaj</cp:lastModifiedBy>
  <cp:revision>2</cp:revision>
  <dcterms:created xsi:type="dcterms:W3CDTF">2025-06-27T17:21:00Z</dcterms:created>
  <dcterms:modified xsi:type="dcterms:W3CDTF">2025-06-27T17:21:00Z</dcterms:modified>
  <cp:category/>
</cp:coreProperties>
</file>